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pPr>
        <w:pStyle w:val="Title"/>
      </w:pPr>
      <w:r>
        <w:t>Ex1. 이 것은 타이틀입니다.</w:t>
      </w:r>
    </w:p>
    <w:p>
      <w:r>
        <w:t>Ex2. 이 것은 일반 텍스트입니다.</w:t>
      </w:r>
    </w:p>
    <w:p>
      <w:pPr>
        <w:rPr/>
      </w:pPr>
      <w:r>
        <w:rPr>
          <w:b w:val="true"/>
        </w:rPr>
        <w:t>Ex 3a. 普通のテキストです。</w:t>
      </w:r>
    </w:p>
    <w:p>
      <w:r>
        <w:rPr>
          <w:b w:val="true"/>
        </w:rPr>
        <w:t>Ex 3b. 볼드체입니다.</w:t>
      </w:r>
    </w:p>
    <w:p>
      <w:r>
        <w:rPr>
          <w:b/>
        </w:rPr>
        <w:t>Ex 4. 볼드체 XML</w:t>
      </w:r>
    </w:p>
    <w:tbl>
      <w:tblPr>
        <w:tblStyle w:val="TableGrid"/>
        <w:tblW w:w="0" w:type="auto"/>
        <w:tblLook w:val="04A0"/>
      </w:tblPr>
      <w:tblGrid>
        <w:gridCol w:w="3120"/>
        <w:gridCol w:w="3120"/>
        <w:gridCol w:w="3120"/>
      </w:tblGrid>
      <w:tr>
        <w:tc>
          <w:tcPr>
            <w:tcW w:w="3120" w:type="dxa"/>
          </w:tcPr>
          <w:p/>
          <w:p>
            <w:r>
              <w:t>これは日本語です。</w:t>
            </w:r>
          </w:p>
          <w:p>
            <w:r>
              <w:t>테이블 안에 넣는 텍스트 두번째</w:t>
            </w:r>
          </w:p>
        </w:tc>
        <w:tc>
          <w:tcPr>
            <w:tcW w:w="3120" w:type="dxa"/>
          </w:tcPr>
          <w:p/>
        </w:tc>
        <w:tc>
          <w:tcPr>
            <w:tcW w:w="3120" w:type="dxa"/>
          </w:tcPr>
          <w:p/>
        </w:tc>
      </w:tr>
      <w:tr>
        <w:tc>
          <w:tcPr>
            <w:tcW w:w="3120" w:type="dxa"/>
          </w:tcPr>
          <w:p/>
        </w:tc>
        <w:tc>
          <w:tcPr>
            <w:tcW w:w="3120" w:type="dxa"/>
          </w:tcPr>
          <w:p/>
        </w:tc>
        <w:tc>
          <w:tcPr>
            <w:tcW w:w="3120" w:type="dxa"/>
          </w:tcPr>
          <w:p/>
        </w:tc>
      </w:tr>
      <w:tr>
        <w:tc>
          <w:tcPr>
            <w:tcW w:w="3120" w:type="dxa"/>
          </w:tcPr>
          <w:p/>
        </w:tc>
        <w:tc>
          <w:tcPr>
            <w:tcW w:w="3120" w:type="dxa"/>
          </w:tcPr>
          <w:p/>
        </w:tc>
        <w:tc>
          <w:tcPr>
            <w:tcW w:w="3120" w:type="dxa"/>
          </w:tcPr>
          <w:p/>
        </w:tc>
      </w:tr>
    </w:tbl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Meiry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Meiryo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Meiryo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Meiryo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Meiryo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Meiryo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Meiryo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Meiryo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Meiryo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Meiryo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Meiryo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Meiryo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Meiryo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Meiryo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Meiryo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Meiryo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Meiryo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Meiryo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Meiryo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Meiryo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Meiry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Meiryo"/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