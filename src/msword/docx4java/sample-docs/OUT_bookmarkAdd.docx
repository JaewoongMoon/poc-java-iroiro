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t>x</w:t>
      </w:r>
    </w:p>
    <w:p>
      <w:r>
        <w:t>x</w:t>
      </w:r>
    </w:p>
    <w:p>
      <w:bookmarkStart w:name="abcd" w:id="123"/>
      <w:r>
        <w:t>hello world</w:t>
      </w:r>
      <w:bookmarkEnd w:id="123"/>
    </w:p>
    <w:p>
      <w:r>
        <w:t>x</w:t>
      </w:r>
    </w:p>
    <w:p>
      <w:r>
        <w:t>x</w:t>
      </w:r>
    </w:p>
    <w:p>
      <w:r>
        <w:t>some text</w:t>
      </w:r>
      <w:hyperlink w:history="true" w:anchor="abcd">
        <w:r>
          <w:rPr>
            <w:rStyle w:val="Hyperlink"/>
          </w:rPr>
          <w:t>link to bookmark</w:t>
        </w:r>
      </w:hyperlink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